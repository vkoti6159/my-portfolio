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378ED" w14:textId="77777777" w:rsidR="001938AC" w:rsidRDefault="00000000">
      <w:pPr>
        <w:pStyle w:val="Title"/>
        <w:jc w:val="center"/>
      </w:pPr>
      <w:r>
        <w:t>KOTESWARA RAO VARIKUTI</w:t>
      </w:r>
    </w:p>
    <w:p w14:paraId="28C2EDEC" w14:textId="6A111239" w:rsidR="001938AC" w:rsidRDefault="00000000">
      <w:pPr>
        <w:jc w:val="center"/>
      </w:pPr>
      <w:r>
        <w:t xml:space="preserve">📧 22ht1a6159@gmail.com | </w:t>
      </w:r>
      <w:hyperlink r:id="rId6">
        <w:r>
          <w:t>LinkedIn</w:t>
        </w:r>
      </w:hyperlink>
      <w:r>
        <w:t xml:space="preserve"> | </w:t>
      </w:r>
      <w:hyperlink r:id="rId7">
        <w:r>
          <w:t>GitHub</w:t>
        </w:r>
      </w:hyperlink>
      <w:r>
        <w:t xml:space="preserve"> | </w:t>
      </w:r>
      <w:hyperlink r:id="rId8">
        <w:r>
          <w:t>Portfolio</w:t>
        </w:r>
      </w:hyperlink>
    </w:p>
    <w:p w14:paraId="592E37B2" w14:textId="77777777" w:rsidR="001938AC" w:rsidRDefault="00000000">
      <w:pPr>
        <w:pStyle w:val="Heading1"/>
      </w:pPr>
      <w:r>
        <w:t>Career Objective</w:t>
      </w:r>
    </w:p>
    <w:p w14:paraId="5D1B9402" w14:textId="77777777" w:rsidR="001938AC" w:rsidRDefault="00000000">
      <w:r>
        <w:t>Motivated Full Stack Developer and AI/ML enthusiast with a strong foundation in Python, web technologies, and cloud platforms. Currently undergoing intensive MERN stack training and equipped with hands-on experience through multiple virtual internships and real-world projects. Eager to contribute to innovative development teams by building scalable, user-focused solutions that combine the best of full stack and AI technologies.</w:t>
      </w:r>
    </w:p>
    <w:p w14:paraId="060A0398" w14:textId="77777777" w:rsidR="001938AC" w:rsidRDefault="00000000">
      <w:pPr>
        <w:pStyle w:val="Heading1"/>
      </w:pPr>
      <w:r>
        <w:t>Education</w:t>
      </w:r>
    </w:p>
    <w:p w14:paraId="4938A327" w14:textId="77777777" w:rsidR="001938AC" w:rsidRDefault="00000000">
      <w:r>
        <w:rPr>
          <w:b/>
        </w:rPr>
        <w:t xml:space="preserve">B.Tech in Artificial Intelligence &amp; Machine Learning – </w:t>
      </w:r>
      <w:r>
        <w:t>Chalapathi Institute of Technology (2022–2026) | CGPA: 9.3</w:t>
      </w:r>
      <w:r>
        <w:br/>
      </w:r>
      <w:r>
        <w:rPr>
          <w:b/>
        </w:rPr>
        <w:t xml:space="preserve">HSC – MPC – </w:t>
      </w:r>
      <w:r>
        <w:t>SPS Junior College (2021) | CGPA: 9.5</w:t>
      </w:r>
      <w:r>
        <w:br/>
      </w:r>
      <w:r>
        <w:rPr>
          <w:b/>
        </w:rPr>
        <w:t xml:space="preserve">SSC – </w:t>
      </w:r>
      <w:r>
        <w:t>Z.P.H School (2019) | CGPA: 9.5</w:t>
      </w:r>
    </w:p>
    <w:p w14:paraId="1CD7ED35" w14:textId="77777777" w:rsidR="001938AC" w:rsidRDefault="00000000">
      <w:pPr>
        <w:pStyle w:val="Heading1"/>
      </w:pPr>
      <w:r>
        <w:t>Technical Skills</w:t>
      </w:r>
    </w:p>
    <w:p w14:paraId="22B3BC29" w14:textId="77777777" w:rsidR="001938AC" w:rsidRDefault="00000000">
      <w:r>
        <w:t>• Programming: Python (Advanced), Java (Intermediate), JavaScript</w:t>
      </w:r>
      <w:r>
        <w:br/>
        <w:t>• Web Tech: HTML, CSS, ReactJS, NodeJS, ExpressJS, MongoDB</w:t>
      </w:r>
      <w:r>
        <w:br/>
        <w:t>• ML Tools: Scikit-learn, TensorFlow, Keras, Pandas, NumPy, Seaborn</w:t>
      </w:r>
      <w:r>
        <w:br/>
        <w:t>• Databases: MySQL, MongoDB</w:t>
      </w:r>
      <w:r>
        <w:br/>
        <w:t>• Tools &amp; Platforms: Git, Docker, AWS, VS Code, Jupyter Notebook</w:t>
      </w:r>
    </w:p>
    <w:p w14:paraId="64462352" w14:textId="77777777" w:rsidR="001938AC" w:rsidRDefault="00000000">
      <w:pPr>
        <w:pStyle w:val="Heading1"/>
      </w:pPr>
      <w:r>
        <w:t>Projects</w:t>
      </w:r>
    </w:p>
    <w:p w14:paraId="71C5E3FE" w14:textId="6443AEFF" w:rsidR="001938AC" w:rsidRDefault="00000000">
      <w:r>
        <w:rPr>
          <w:b/>
        </w:rPr>
        <w:t>Spam Email Classifier</w:t>
      </w:r>
      <w:r>
        <w:rPr>
          <w:b/>
        </w:rPr>
        <w:br/>
      </w:r>
      <w:r>
        <w:t>🛠️ Python, Scikit-learn, Pandas</w:t>
      </w:r>
      <w:r>
        <w:br/>
        <w:t>✅ Achieved 90% accuracy using Logistic Regression on SpamAssassin dataset.</w:t>
      </w:r>
      <w:r>
        <w:br/>
      </w:r>
      <w:hyperlink r:id="rId9">
        <w:r>
          <w:rPr>
            <w:rFonts w:ascii="Segoe UI Emoji" w:hAnsi="Segoe UI Emoji" w:cs="Segoe UI Emoji"/>
          </w:rPr>
          <w:t>🔗</w:t>
        </w:r>
        <w:r>
          <w:t xml:space="preserve"> GitHub</w:t>
        </w:r>
      </w:hyperlink>
    </w:p>
    <w:p w14:paraId="4FC873FE" w14:textId="70A711FC" w:rsidR="001938AC" w:rsidRDefault="00000000">
      <w:r>
        <w:rPr>
          <w:b/>
        </w:rPr>
        <w:t>House Price Prediction</w:t>
      </w:r>
      <w:r>
        <w:rPr>
          <w:b/>
        </w:rPr>
        <w:br/>
      </w:r>
      <w:r>
        <w:t>🛠️ Python, Pandas, NumPy, Scikit-learn</w:t>
      </w:r>
      <w:r>
        <w:br/>
        <w:t>✅ Achieved R² score of 0.88 using Linear Regression.</w:t>
      </w:r>
      <w:r>
        <w:br/>
      </w:r>
      <w:hyperlink r:id="rId10">
        <w:r>
          <w:rPr>
            <w:rFonts w:ascii="Segoe UI Emoji" w:hAnsi="Segoe UI Emoji" w:cs="Segoe UI Emoji"/>
          </w:rPr>
          <w:t>🔗</w:t>
        </w:r>
        <w:r>
          <w:t xml:space="preserve"> GitHub</w:t>
        </w:r>
      </w:hyperlink>
    </w:p>
    <w:p w14:paraId="5816C6B1" w14:textId="4CBA60E6" w:rsidR="001938AC" w:rsidRDefault="00000000">
      <w:r>
        <w:rPr>
          <w:b/>
        </w:rPr>
        <w:t>Movie Review Sentiment Classifier</w:t>
      </w:r>
      <w:r>
        <w:rPr>
          <w:b/>
        </w:rPr>
        <w:br/>
      </w:r>
      <w:r>
        <w:t>🛠️ TensorFlow, Keras, Python</w:t>
      </w:r>
      <w:r>
        <w:br/>
      </w:r>
      <w:r>
        <w:lastRenderedPageBreak/>
        <w:t>✅ Achieved 92% accuracy using ReLU and Sigmoid on IMDb dataset.</w:t>
      </w:r>
      <w:r>
        <w:br/>
      </w:r>
      <w:hyperlink r:id="rId11">
        <w:r>
          <w:rPr>
            <w:rFonts w:ascii="Segoe UI Emoji" w:hAnsi="Segoe UI Emoji" w:cs="Segoe UI Emoji"/>
          </w:rPr>
          <w:t>🔗</w:t>
        </w:r>
        <w:r>
          <w:t xml:space="preserve"> GitHub</w:t>
        </w:r>
      </w:hyperlink>
    </w:p>
    <w:p w14:paraId="7CD151F5" w14:textId="77777777" w:rsidR="001938AC" w:rsidRDefault="00000000">
      <w:pPr>
        <w:pStyle w:val="Heading1"/>
      </w:pPr>
      <w:r>
        <w:t>Internships</w:t>
      </w:r>
    </w:p>
    <w:p w14:paraId="05422629" w14:textId="77777777" w:rsidR="001938AC" w:rsidRDefault="00000000">
      <w:r>
        <w:t>Google Android Developer (Virtual) — Jan–Mar 2025</w:t>
      </w:r>
      <w:r>
        <w:br/>
        <w:t>• Built Android apps with Firebase; improved UI responsiveness by 22%.</w:t>
      </w:r>
    </w:p>
    <w:p w14:paraId="55BE93A3" w14:textId="77777777" w:rsidR="001938AC" w:rsidRDefault="00000000">
      <w:r>
        <w:t>AWS Data Engineering Intern (Virtual) — Apr–Jun 2024</w:t>
      </w:r>
      <w:r>
        <w:br/>
        <w:t>• Developed ETL pipelines; boosted data efficiency by 35%.</w:t>
      </w:r>
    </w:p>
    <w:p w14:paraId="0B32BC85" w14:textId="77777777" w:rsidR="001938AC" w:rsidRDefault="00000000">
      <w:r>
        <w:t>AWS Cloud Virtual Internship — Jul–Sep 2024</w:t>
      </w:r>
      <w:r>
        <w:br/>
        <w:t>• Developed apps using Lambda, EC2, S3; reduced cloud costs by 15%.</w:t>
      </w:r>
    </w:p>
    <w:p w14:paraId="3476E7CD" w14:textId="77777777" w:rsidR="001938AC" w:rsidRDefault="00000000">
      <w:r>
        <w:t>EduSkills Web Full Stack Developer (Virtual) — Oct–Dec 2024</w:t>
      </w:r>
      <w:r>
        <w:br/>
        <w:t>• Built responsive web apps with 38% faster load time.</w:t>
      </w:r>
    </w:p>
    <w:p w14:paraId="50A760C3" w14:textId="77777777" w:rsidR="001938AC" w:rsidRDefault="00000000">
      <w:r>
        <w:t>Palo Alto Cybersecurity (Virtual) — Jan–Mar 2024</w:t>
      </w:r>
      <w:r>
        <w:br/>
        <w:t>• Hands-on with threat detection and firewall management.</w:t>
      </w:r>
    </w:p>
    <w:p w14:paraId="40380902" w14:textId="77777777" w:rsidR="001938AC" w:rsidRDefault="00000000">
      <w:r>
        <w:t>Juniper Networking Cloud (Virtual) — Apr–Jun 2025</w:t>
      </w:r>
      <w:r>
        <w:br/>
        <w:t>• Implemented network automation with virtual routers.</w:t>
      </w:r>
    </w:p>
    <w:p w14:paraId="40BE6858" w14:textId="77777777" w:rsidR="001938AC" w:rsidRDefault="00000000">
      <w:pPr>
        <w:pStyle w:val="Heading1"/>
      </w:pPr>
      <w:r>
        <w:t>Certifications &amp; Achievements</w:t>
      </w:r>
    </w:p>
    <w:p w14:paraId="63B5D0E8" w14:textId="682F1690" w:rsidR="001938AC" w:rsidRDefault="00000000">
      <w:r>
        <w:t xml:space="preserve">• NPTEL: Network </w:t>
      </w:r>
      <w:proofErr w:type="gramStart"/>
      <w:r>
        <w:t>Security  –</w:t>
      </w:r>
      <w:proofErr w:type="gramEnd"/>
      <w:r>
        <w:t xml:space="preserve"> 61% (Jan–Apr 2025)</w:t>
      </w:r>
      <w:r>
        <w:br/>
        <w:t>• NPTEL: Introduction to IoT – 80%</w:t>
      </w:r>
      <w:r>
        <w:br/>
        <w:t>• NPTEL: Cloud Computing – 65%</w:t>
      </w:r>
      <w:r>
        <w:br/>
        <w:t>• IBM – AI Fundamentals</w:t>
      </w:r>
      <w:r>
        <w:br/>
        <w:t>• Infosys Springboard – Agile Methodology, Programming in C, Python, Java</w:t>
      </w:r>
      <w:r>
        <w:br/>
        <w:t>• Hackathon 2024 Finalist – Top 20 Nationwide</w:t>
      </w:r>
      <w:r>
        <w:br/>
        <w:t>• Winner – Code Hunt (CIT Coding Contest)</w:t>
      </w:r>
      <w:r>
        <w:br/>
        <w:t>• Organizer – 'Unlock the Future with AI, ML, DL' Workshop</w:t>
      </w:r>
    </w:p>
    <w:p w14:paraId="511C456C" w14:textId="77777777" w:rsidR="001938AC" w:rsidRDefault="00000000">
      <w:pPr>
        <w:pStyle w:val="Heading1"/>
      </w:pPr>
      <w:r>
        <w:t>Extracurricular</w:t>
      </w:r>
    </w:p>
    <w:p w14:paraId="44A024B7" w14:textId="77777777" w:rsidR="001938AC" w:rsidRDefault="00000000">
      <w:r>
        <w:t>• Participated in coding contests and national hackathons.</w:t>
      </w:r>
      <w:r>
        <w:br/>
        <w:t>• Conducted peer workshops on Python, ML, and Web Development.</w:t>
      </w:r>
    </w:p>
    <w:sectPr w:rsidR="001938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210110">
    <w:abstractNumId w:val="8"/>
  </w:num>
  <w:num w:numId="2" w16cid:durableId="552927602">
    <w:abstractNumId w:val="6"/>
  </w:num>
  <w:num w:numId="3" w16cid:durableId="1822036660">
    <w:abstractNumId w:val="5"/>
  </w:num>
  <w:num w:numId="4" w16cid:durableId="1955092889">
    <w:abstractNumId w:val="4"/>
  </w:num>
  <w:num w:numId="5" w16cid:durableId="1887452039">
    <w:abstractNumId w:val="7"/>
  </w:num>
  <w:num w:numId="6" w16cid:durableId="439884986">
    <w:abstractNumId w:val="3"/>
  </w:num>
  <w:num w:numId="7" w16cid:durableId="39792474">
    <w:abstractNumId w:val="2"/>
  </w:num>
  <w:num w:numId="8" w16cid:durableId="1419475345">
    <w:abstractNumId w:val="1"/>
  </w:num>
  <w:num w:numId="9" w16cid:durableId="71331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8AC"/>
    <w:rsid w:val="0029639D"/>
    <w:rsid w:val="00326F90"/>
    <w:rsid w:val="00511F56"/>
    <w:rsid w:val="00647D8F"/>
    <w:rsid w:val="006A03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EB39B"/>
  <w14:defaultImageDpi w14:val="300"/>
  <w15:docId w15:val="{87856A1E-C240-4F3C-9F1A-5C3FBF78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47D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porto-folio.my.canva.si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koti615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hinna-koteswararao-varikuti-4a4282320" TargetMode="External"/><Relationship Id="rId11" Type="http://schemas.openxmlformats.org/officeDocument/2006/relationships/hyperlink" Target="https://github.com/vkoti6159/python-ML/blob/main/nueral%20network%20for%20classifying%20movie%20(binary)%20use%20imdb)-checkpoint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koti6159/python-ML/blob/main/house%20price%20predict%20linear%20regression%20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koti6159/python-ML/blob/main/Email%20Classification%20spam%20or%20not%20using%20logistic%20regress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Koti V</cp:lastModifiedBy>
  <cp:revision>2</cp:revision>
  <dcterms:created xsi:type="dcterms:W3CDTF">2025-07-23T16:45:00Z</dcterms:created>
  <dcterms:modified xsi:type="dcterms:W3CDTF">2025-07-23T16:45:00Z</dcterms:modified>
  <cp:category/>
</cp:coreProperties>
</file>